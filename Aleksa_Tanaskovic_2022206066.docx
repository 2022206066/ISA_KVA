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DE1A3" w14:textId="7FF7BB5E" w:rsidR="00665743" w:rsidRDefault="0038419F">
      <w:pPr>
        <w:pStyle w:val="Heading1"/>
      </w:pPr>
      <w:r>
        <w:t xml:space="preserve">Dokumentacija </w:t>
      </w:r>
      <w:r w:rsidR="00C52FEB">
        <w:t>za projekat iz predmeta Klijentske Veb Aplikacije</w:t>
      </w:r>
    </w:p>
    <w:p w14:paraId="04E8661C" w14:textId="605BFE6F" w:rsidR="00C52FEB" w:rsidRPr="00C52FEB" w:rsidRDefault="0033674C" w:rsidP="00C52FEB">
      <w:pPr>
        <w:pStyle w:val="ListParagraph"/>
        <w:numPr>
          <w:ilvl w:val="0"/>
          <w:numId w:val="10"/>
        </w:numPr>
      </w:pPr>
      <w:r>
        <w:t>Tanaskovi</w:t>
      </w:r>
      <w:r>
        <w:rPr>
          <w:lang w:val="sr-Latn-RS"/>
        </w:rPr>
        <w:t>ć Aleksa 2022206066</w:t>
      </w:r>
    </w:p>
    <w:p w14:paraId="0B460987" w14:textId="77777777" w:rsidR="00665743" w:rsidRDefault="0038419F">
      <w:pPr>
        <w:pStyle w:val="Heading2"/>
      </w:pPr>
      <w:r>
        <w:t>Stranica 1: Početna stranica (Home Page)</w:t>
      </w:r>
    </w:p>
    <w:p w14:paraId="02EC8EC8" w14:textId="0F657C64" w:rsidR="00C52FEB" w:rsidRPr="00C52FEB" w:rsidRDefault="004B3408" w:rsidP="00C52FEB">
      <w:r w:rsidRPr="004B3408">
        <w:rPr>
          <w:noProof/>
          <w:lang w:val="en-GB" w:eastAsia="en-GB"/>
        </w:rPr>
        <w:drawing>
          <wp:inline distT="0" distB="0" distL="0" distR="0" wp14:anchorId="27AB2C5F" wp14:editId="0A7D990F">
            <wp:extent cx="5486400" cy="2655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3552" w14:textId="64D3D6D0" w:rsidR="00665743" w:rsidRDefault="0038419F">
      <w:r>
        <w:t xml:space="preserve">Funkcija: Prikaz </w:t>
      </w:r>
      <w:r w:rsidR="004B3408">
        <w:t>najbolje ocenjenih i najnovijih filmova, kao i usmerivanje na stranicu sa svim filmovima</w:t>
      </w:r>
      <w:r>
        <w:t>. Svaki film se prikazuje u okviru kartice</w:t>
      </w:r>
      <w:r w:rsidR="004B3408">
        <w:t>.</w:t>
      </w:r>
      <w:r w:rsidR="004B3408">
        <w:br/>
      </w:r>
      <w:r w:rsidR="004B3408">
        <w:br/>
        <w:t>Napomena: Stranica slikana sa nivoom zumiranja od 80% da bi cela stala u 1 kadar.</w:t>
      </w:r>
    </w:p>
    <w:p w14:paraId="1F5243E3" w14:textId="527D8E79" w:rsidR="00665743" w:rsidRDefault="0038419F" w:rsidP="00C52FEB">
      <w:pPr>
        <w:pStyle w:val="Heading2"/>
        <w:tabs>
          <w:tab w:val="left" w:pos="6210"/>
        </w:tabs>
      </w:pPr>
      <w:r>
        <w:t>Stranica 2: Stranica detalja filma (Movie Details Page)</w:t>
      </w:r>
      <w:r w:rsidR="00C52FEB">
        <w:tab/>
      </w:r>
    </w:p>
    <w:p w14:paraId="79D67139" w14:textId="41CAE5DA" w:rsidR="00C52FEB" w:rsidRPr="00C52FEB" w:rsidRDefault="00B435AA" w:rsidP="00C52FEB">
      <w:r w:rsidRPr="00B435AA">
        <w:rPr>
          <w:noProof/>
          <w:lang w:val="en-GB" w:eastAsia="en-GB"/>
        </w:rPr>
        <w:drawing>
          <wp:inline distT="0" distB="0" distL="0" distR="0" wp14:anchorId="1FE0BF1A" wp14:editId="4FAC56B1">
            <wp:extent cx="54864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5888" w14:textId="15A3DC5B" w:rsidR="00B435AA" w:rsidRDefault="0038419F" w:rsidP="00B435AA">
      <w:r>
        <w:t xml:space="preserve">Funkcija: Prikaz detaljnih informacija o filmu. Kada korisnik klikne na dugme "Detalji" sa početne ili </w:t>
      </w:r>
      <w:r w:rsidR="004B3408">
        <w:t>movies</w:t>
      </w:r>
      <w:r>
        <w:t xml:space="preserve"> stranice, otvara se stranica sa sledećim </w:t>
      </w:r>
      <w:r w:rsidR="00B435AA">
        <w:t>informacijama:</w:t>
      </w:r>
    </w:p>
    <w:p w14:paraId="4A493BB7" w14:textId="225E8028" w:rsidR="00B435AA" w:rsidRDefault="00B435AA" w:rsidP="00B435AA">
      <w:pPr>
        <w:pStyle w:val="ListParagraph"/>
        <w:numPr>
          <w:ilvl w:val="0"/>
          <w:numId w:val="12"/>
        </w:numPr>
      </w:pPr>
      <w:r>
        <w:lastRenderedPageBreak/>
        <w:t>Naziv filma</w:t>
      </w:r>
    </w:p>
    <w:p w14:paraId="4D53A2F7" w14:textId="77777777" w:rsidR="00B435AA" w:rsidRDefault="00B435AA" w:rsidP="00504264">
      <w:pPr>
        <w:pStyle w:val="ListParagraph"/>
        <w:numPr>
          <w:ilvl w:val="0"/>
          <w:numId w:val="12"/>
        </w:numPr>
      </w:pPr>
      <w:r>
        <w:t>Godina izlaska</w:t>
      </w:r>
    </w:p>
    <w:p w14:paraId="2D1F39D4" w14:textId="77777777" w:rsidR="00B435AA" w:rsidRDefault="00B435AA" w:rsidP="00504264">
      <w:pPr>
        <w:pStyle w:val="ListParagraph"/>
        <w:numPr>
          <w:ilvl w:val="0"/>
          <w:numId w:val="12"/>
        </w:numPr>
      </w:pPr>
      <w:r>
        <w:t>Trajanje</w:t>
      </w:r>
    </w:p>
    <w:p w14:paraId="11873E40" w14:textId="77777777" w:rsidR="00B435AA" w:rsidRDefault="00B435AA" w:rsidP="00504264">
      <w:pPr>
        <w:pStyle w:val="ListParagraph"/>
        <w:numPr>
          <w:ilvl w:val="0"/>
          <w:numId w:val="12"/>
        </w:numPr>
      </w:pPr>
      <w:r>
        <w:t>Kumulativna ocena</w:t>
      </w:r>
    </w:p>
    <w:p w14:paraId="451B947A" w14:textId="77777777" w:rsidR="00B435AA" w:rsidRDefault="00B435AA" w:rsidP="00770EFA">
      <w:pPr>
        <w:pStyle w:val="ListParagraph"/>
        <w:numPr>
          <w:ilvl w:val="0"/>
          <w:numId w:val="12"/>
        </w:numPr>
      </w:pPr>
      <w:r>
        <w:t>Zasebne kartice sa prikazom:</w:t>
      </w:r>
    </w:p>
    <w:p w14:paraId="108B2786" w14:textId="6C0B7459" w:rsidR="00B435AA" w:rsidRDefault="00B435AA" w:rsidP="00B435AA">
      <w:pPr>
        <w:pStyle w:val="ListParagraph"/>
        <w:numPr>
          <w:ilvl w:val="1"/>
          <w:numId w:val="12"/>
        </w:numPr>
      </w:pPr>
      <w:r>
        <w:t>Osnovnih podataka o filmu</w:t>
      </w:r>
    </w:p>
    <w:p w14:paraId="0E7B6F86" w14:textId="447AF674" w:rsidR="00B435AA" w:rsidRDefault="00B435AA" w:rsidP="00B435AA">
      <w:pPr>
        <w:pStyle w:val="ListParagraph"/>
        <w:numPr>
          <w:ilvl w:val="1"/>
          <w:numId w:val="12"/>
        </w:numPr>
      </w:pPr>
      <w:r>
        <w:t>Predstojećih projekcija sa filtriranjem po datumima i mogućnošću rezervisanja karata</w:t>
      </w:r>
    </w:p>
    <w:p w14:paraId="3C4DA239" w14:textId="4E897D5A" w:rsidR="00B435AA" w:rsidRDefault="00B435AA" w:rsidP="00B435AA">
      <w:pPr>
        <w:pStyle w:val="ListParagraph"/>
        <w:numPr>
          <w:ilvl w:val="1"/>
          <w:numId w:val="12"/>
        </w:numPr>
      </w:pPr>
      <w:r>
        <w:t>Pojedinačnih ocena i mogućnošću da korisnik ostavu svoju</w:t>
      </w:r>
    </w:p>
    <w:p w14:paraId="2169B4DF" w14:textId="7981A382" w:rsidR="00A13734" w:rsidRDefault="00A13734" w:rsidP="00A13734">
      <w:pPr>
        <w:pStyle w:val="Heading2"/>
      </w:pPr>
      <w:r>
        <w:t>Stranica 3: Stranica pretrage filmova (Movies)</w:t>
      </w:r>
    </w:p>
    <w:p w14:paraId="7D2E60B3" w14:textId="1A20B247" w:rsidR="00C52FEB" w:rsidRPr="00C52FEB" w:rsidRDefault="00B435AA" w:rsidP="00C52FEB">
      <w:r w:rsidRPr="00B435AA">
        <w:rPr>
          <w:noProof/>
          <w:lang w:val="en-GB" w:eastAsia="en-GB"/>
        </w:rPr>
        <w:drawing>
          <wp:inline distT="0" distB="0" distL="0" distR="0" wp14:anchorId="24A25F80" wp14:editId="695FC54B">
            <wp:extent cx="5486400" cy="2631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1223" w14:textId="2CD72ACE" w:rsidR="00665743" w:rsidRDefault="0038419F">
      <w:r>
        <w:t xml:space="preserve">Funkcija: Prikaz </w:t>
      </w:r>
      <w:r w:rsidR="00B435AA">
        <w:t>svih filmova, kao i mogućnosti pretrage po imenu i filtriranje po žanrovima.</w:t>
      </w:r>
    </w:p>
    <w:p w14:paraId="4F8BFDA1" w14:textId="638C4DFC" w:rsidR="00872D28" w:rsidRPr="00872D28" w:rsidRDefault="00872D28" w:rsidP="00872D2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Stranica 6: Stranica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za kupovinu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Shopping Cart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</w:t>
      </w:r>
    </w:p>
    <w:p w14:paraId="7E37172E" w14:textId="54697D11" w:rsidR="00B435AA" w:rsidRDefault="00B435AA">
      <w:r w:rsidRPr="00B435AA">
        <w:rPr>
          <w:noProof/>
          <w:lang w:val="en-GB" w:eastAsia="en-GB"/>
        </w:rPr>
        <w:drawing>
          <wp:inline distT="0" distB="0" distL="0" distR="0" wp14:anchorId="0F60B6AD" wp14:editId="5512FC64">
            <wp:extent cx="548640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CEDD" w14:textId="488F252E" w:rsidR="00B435AA" w:rsidRDefault="00B435AA">
      <w:r>
        <w:lastRenderedPageBreak/>
        <w:t xml:space="preserve">Funkcija: Prikaz korisnikove korpe, mogućnost </w:t>
      </w:r>
      <w:r w:rsidR="00872D28">
        <w:t>potvrde/otkazivanja</w:t>
      </w:r>
      <w:r>
        <w:t xml:space="preserve"> rezervacija</w:t>
      </w:r>
      <w:r w:rsidR="00872D28">
        <w:t>.</w:t>
      </w:r>
    </w:p>
    <w:p w14:paraId="62EFD3B9" w14:textId="6C7ECE5A" w:rsidR="00872D28" w:rsidRPr="00872D28" w:rsidRDefault="00872D28" w:rsidP="00872D2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Stranica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Stranica rezervacije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(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My Reservations</w:t>
      </w:r>
      <w:r w:rsidRPr="00872D2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)</w:t>
      </w:r>
    </w:p>
    <w:p w14:paraId="36921EFE" w14:textId="544B2C50" w:rsidR="00872D28" w:rsidRDefault="00872D28">
      <w:r>
        <w:br/>
      </w:r>
      <w:r w:rsidRPr="00872D28">
        <w:rPr>
          <w:noProof/>
          <w:lang w:val="en-GB" w:eastAsia="en-GB"/>
        </w:rPr>
        <w:drawing>
          <wp:inline distT="0" distB="0" distL="0" distR="0" wp14:anchorId="4D5F1CFD" wp14:editId="5E60B345">
            <wp:extent cx="5486400" cy="2623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9A3" w14:textId="5074234E" w:rsidR="00872D28" w:rsidRPr="00872D28" w:rsidRDefault="00872D28">
      <w:pPr>
        <w:rPr>
          <w:lang w:val="sr-Latn-RS"/>
        </w:rPr>
      </w:pPr>
      <w:r>
        <w:t>Funkcija: Prikaz potvrđenih rezervacija, sa mogućnošću otkazivanja istih kao i pretrage detalja filma (nije implementirano, planirano da rutira korisnika nazad na stranicu 2).</w:t>
      </w:r>
    </w:p>
    <w:p w14:paraId="052598E4" w14:textId="2109A449" w:rsidR="00665743" w:rsidRDefault="0033674C">
      <w:pPr>
        <w:pStyle w:val="Heading2"/>
      </w:pPr>
      <w:r>
        <w:t xml:space="preserve">Stranica </w:t>
      </w:r>
      <w:r w:rsidR="00872D28">
        <w:t>6</w:t>
      </w:r>
      <w:r>
        <w:t>: Stranica registracije (Register</w:t>
      </w:r>
      <w:r w:rsidR="0038419F">
        <w:t xml:space="preserve"> Page)</w:t>
      </w:r>
    </w:p>
    <w:p w14:paraId="342563E4" w14:textId="7A27427A" w:rsidR="00C52FEB" w:rsidRPr="00C52FEB" w:rsidRDefault="0033674C" w:rsidP="00C52FEB">
      <w:r w:rsidRPr="0033674C">
        <w:rPr>
          <w:noProof/>
          <w:lang w:val="en-GB" w:eastAsia="en-GB"/>
        </w:rPr>
        <w:drawing>
          <wp:inline distT="0" distB="0" distL="0" distR="0" wp14:anchorId="53599412" wp14:editId="30532B57">
            <wp:extent cx="54864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23F2" w14:textId="28C010A8" w:rsidR="00665743" w:rsidRDefault="0038419F">
      <w:r>
        <w:t xml:space="preserve">Funkcija: </w:t>
      </w:r>
      <w:r w:rsidR="0033674C">
        <w:t xml:space="preserve">Registracija </w:t>
      </w:r>
      <w:r>
        <w:t xml:space="preserve">korisnika. Stranica </w:t>
      </w:r>
      <w:r w:rsidR="0033674C">
        <w:t>sadrži formu za unos podataka potrebnih za pravljenje korisničkih naloga.</w:t>
      </w:r>
    </w:p>
    <w:p w14:paraId="25DAA879" w14:textId="607E5959" w:rsidR="00665743" w:rsidRDefault="0038419F">
      <w:pPr>
        <w:pStyle w:val="Heading2"/>
      </w:pPr>
      <w:r>
        <w:lastRenderedPageBreak/>
        <w:t xml:space="preserve">Stranica </w:t>
      </w:r>
      <w:r w:rsidR="00872D28">
        <w:t>7</w:t>
      </w:r>
      <w:r>
        <w:t xml:space="preserve">: </w:t>
      </w:r>
      <w:r w:rsidR="0033674C">
        <w:t>Stranica za logovanje</w:t>
      </w:r>
      <w:r>
        <w:t xml:space="preserve"> (</w:t>
      </w:r>
      <w:r w:rsidR="0033674C">
        <w:t>Login</w:t>
      </w:r>
      <w:r>
        <w:t xml:space="preserve"> Page)</w:t>
      </w:r>
    </w:p>
    <w:p w14:paraId="179E6342" w14:textId="7A706175" w:rsidR="00C52FEB" w:rsidRPr="00C52FEB" w:rsidRDefault="0033674C" w:rsidP="00C52FEB">
      <w:r w:rsidRPr="0033674C">
        <w:rPr>
          <w:noProof/>
          <w:lang w:val="en-GB" w:eastAsia="en-GB"/>
        </w:rPr>
        <w:drawing>
          <wp:inline distT="0" distB="0" distL="0" distR="0" wp14:anchorId="5A44629D" wp14:editId="2062695A">
            <wp:extent cx="5486400" cy="262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E37" w14:textId="07F2300B" w:rsidR="00665743" w:rsidRDefault="0038419F">
      <w:r>
        <w:t xml:space="preserve">Funkcija: </w:t>
      </w:r>
      <w:r w:rsidR="0033674C">
        <w:t>Logovanje</w:t>
      </w:r>
      <w:r>
        <w:t xml:space="preserve"> korisni</w:t>
      </w:r>
      <w:r w:rsidR="0033674C">
        <w:t>ka</w:t>
      </w:r>
      <w:r>
        <w:t xml:space="preserve">. </w:t>
      </w:r>
      <w:r w:rsidR="0033674C">
        <w:t>Stranica sadrži formu za unos korisničkog imena i šifre.</w:t>
      </w:r>
    </w:p>
    <w:p w14:paraId="0A28A008" w14:textId="0279CA0F" w:rsidR="00665743" w:rsidRDefault="0038419F">
      <w:pPr>
        <w:pStyle w:val="Heading2"/>
      </w:pPr>
      <w:r>
        <w:t xml:space="preserve">Stranica </w:t>
      </w:r>
      <w:r w:rsidR="00A13734">
        <w:t>8</w:t>
      </w:r>
      <w:r>
        <w:t xml:space="preserve">: O </w:t>
      </w:r>
      <w:r w:rsidR="004B3408">
        <w:t>korisniku</w:t>
      </w:r>
      <w:r>
        <w:t xml:space="preserve"> (</w:t>
      </w:r>
      <w:r w:rsidR="004B3408">
        <w:t>User profile</w:t>
      </w:r>
      <w:r>
        <w:t>)</w:t>
      </w:r>
    </w:p>
    <w:p w14:paraId="2BA5CA7C" w14:textId="0AF1A499" w:rsidR="00C52FEB" w:rsidRPr="00C52FEB" w:rsidRDefault="004B3408" w:rsidP="00C52FEB">
      <w:pPr>
        <w:rPr>
          <w:lang w:val="sr-Latn-RS"/>
        </w:rPr>
      </w:pPr>
      <w:r w:rsidRPr="004B3408">
        <w:rPr>
          <w:noProof/>
          <w:lang w:val="en-GB" w:eastAsia="en-GB"/>
        </w:rPr>
        <w:drawing>
          <wp:inline distT="0" distB="0" distL="0" distR="0" wp14:anchorId="7C4DB0BF" wp14:editId="44F520A1">
            <wp:extent cx="54864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7430" w14:textId="13230B4D" w:rsidR="00665743" w:rsidRPr="004B3408" w:rsidRDefault="004B3408" w:rsidP="00C52FEB">
      <w:pPr>
        <w:rPr>
          <w:lang w:val="sr-Latn-RS"/>
        </w:rPr>
      </w:pPr>
      <w:r>
        <w:t>Funkcija: Kontrola profila</w:t>
      </w:r>
      <w:r w:rsidR="0038419F">
        <w:t xml:space="preserve">. Stranica sadrži </w:t>
      </w:r>
      <w:r>
        <w:t>prikaz podataka profila. Mogućnost izmene podataka je planirana, trenutno nije implementirana.</w:t>
      </w:r>
      <w:r>
        <w:br/>
      </w:r>
      <w:r>
        <w:br/>
        <w:t>Napomena: Logout-ovanje se vrši klikom na “logout” dugme u pop-up elementu koji se pojavljuje kada se levim tasterom miša klikne na korisnikovo ime u gornjem levom ćošku, odakle se takođe klikom na dugme “profile” dolazi na goreprikazanu stranicu.</w:t>
      </w:r>
    </w:p>
    <w:p w14:paraId="5837A748" w14:textId="77777777" w:rsidR="00C52FEB" w:rsidRDefault="00C52FEB" w:rsidP="00C52FEB"/>
    <w:p w14:paraId="154A31FA" w14:textId="638A2ABE" w:rsidR="00665743" w:rsidRDefault="0038419F">
      <w:r>
        <w:t xml:space="preserve">Github link projekta: </w:t>
      </w:r>
      <w:r w:rsidR="00894716" w:rsidRPr="00894716">
        <w:t>https://github.com/2022206066/ISA_KVA</w:t>
      </w:r>
      <w:bookmarkStart w:id="0" w:name="_GoBack"/>
      <w:bookmarkEnd w:id="0"/>
    </w:p>
    <w:sectPr w:rsidR="006657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32483F"/>
    <w:multiLevelType w:val="hybridMultilevel"/>
    <w:tmpl w:val="DAE03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165CD"/>
    <w:multiLevelType w:val="hybridMultilevel"/>
    <w:tmpl w:val="2E48FFC2"/>
    <w:lvl w:ilvl="0" w:tplc="07C211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601FC"/>
    <w:multiLevelType w:val="hybridMultilevel"/>
    <w:tmpl w:val="A6E63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74C"/>
    <w:rsid w:val="0038419F"/>
    <w:rsid w:val="004B3408"/>
    <w:rsid w:val="00665743"/>
    <w:rsid w:val="00872D28"/>
    <w:rsid w:val="00894716"/>
    <w:rsid w:val="00A13734"/>
    <w:rsid w:val="00AA1D8D"/>
    <w:rsid w:val="00B435AA"/>
    <w:rsid w:val="00B47730"/>
    <w:rsid w:val="00C52FEB"/>
    <w:rsid w:val="00CB0664"/>
    <w:rsid w:val="00CC18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8C1F1"/>
  <w14:defaultImageDpi w14:val="300"/>
  <w15:docId w15:val="{4CAC80FC-B5A3-4AB6-9E44-B0EEB37C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D2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20FFEC-9ECA-4FBB-BDC3-A10D04A3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Windrider</cp:lastModifiedBy>
  <cp:revision>3</cp:revision>
  <dcterms:created xsi:type="dcterms:W3CDTF">2025-06-15T13:04:00Z</dcterms:created>
  <dcterms:modified xsi:type="dcterms:W3CDTF">2025-06-15T15:46:00Z</dcterms:modified>
  <cp:category/>
</cp:coreProperties>
</file>